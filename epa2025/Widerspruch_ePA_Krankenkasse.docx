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b/>
          <w:color w:val="003399"/>
          <w:sz w:val="28"/>
        </w:rPr>
        <w:t>Widerspruch gegen die elektronische Patientenakte (ePA)</w:t>
      </w:r>
    </w:p>
    <w:p>
      <w:pPr>
        <w:pStyle w:val="Normal"/>
        <w:rPr/>
      </w:pPr>
      <w:r>
        <w:rPr/>
        <w:br/>
      </w:r>
    </w:p>
    <w:p>
      <w:pPr>
        <w:pStyle w:val="Normal"/>
        <w:rPr/>
      </w:pPr>
      <w:r>
        <w:rPr/>
        <w:t>An: [Name der Krankenkasse]</w:t>
      </w:r>
    </w:p>
    <w:p>
      <w:pPr>
        <w:pStyle w:val="Normal"/>
        <w:rPr/>
      </w:pPr>
      <w:r>
        <w:rPr/>
        <w:t>Adresse: [Adresse der Krankenkasse]</w:t>
      </w:r>
    </w:p>
    <w:p>
      <w:pPr>
        <w:pStyle w:val="Normal"/>
        <w:rPr/>
      </w:pPr>
      <w:r>
        <w:rPr/>
        <w:t>Versichertennummer: [Ihre Versicherungsnummer]</w:t>
        <w:br/>
      </w:r>
    </w:p>
    <w:p>
      <w:pPr>
        <w:pStyle w:val="Normal"/>
        <w:rPr/>
      </w:pPr>
      <w:r>
        <w:rPr/>
        <w:t>Betreff: Widerspruch gegen die elektronische Patientenakte (ePA) und Löschung meiner Daten</w:t>
        <w:br/>
      </w:r>
    </w:p>
    <w:p>
      <w:pPr>
        <w:pStyle w:val="Normal"/>
        <w:rPr/>
      </w:pPr>
      <w:r>
        <w:rPr/>
        <w:t>Sehr geehrte Damen und Herren,</w:t>
        <w:br/>
        <w:br/>
        <w:t>hiermit lege ich gemäß § 342 SGB V sowie Art. 7 DSGVO Widerspruch gegen die automatische Einrichtung einer elektronischen Patientenakte (ePA) für mich ein. Falls eine ePA bereits eingerichtet wurde, fordere ich gemäß § 20 Abs. 2 SGB X sowie Art. 17 DSGVO unverzüglich deren vollständige Löschung einschließlich aller gespeicherten Daten.</w:t>
        <w:br/>
      </w:r>
    </w:p>
    <w:p>
      <w:pPr>
        <w:pStyle w:val="Normal"/>
        <w:rPr/>
      </w:pPr>
      <w:r>
        <w:rPr/>
        <w:t>Ich fordere ausdrücklich:</w:t>
      </w:r>
    </w:p>
    <w:p>
      <w:pPr>
        <w:pStyle w:val="Normal"/>
        <w:rPr/>
      </w:pPr>
      <w:r>
        <w:rPr/>
        <w:t xml:space="preserve">- Die </w:t>
      </w:r>
      <w:r>
        <w:rPr/>
        <w:t>s</w:t>
      </w:r>
      <w:r>
        <w:rPr>
          <w:b/>
          <w:bCs/>
        </w:rPr>
        <w:t>ofortige Sperrung oder Nicht-Anlage</w:t>
      </w:r>
      <w:r>
        <w:rPr/>
        <w:t xml:space="preserve"> einer elektronischen Patientenakte für meine Person.</w:t>
      </w:r>
    </w:p>
    <w:p>
      <w:pPr>
        <w:pStyle w:val="Normal"/>
        <w:rPr/>
      </w:pPr>
      <w:r>
        <w:rPr/>
        <w:t xml:space="preserve">- Falls eine ePA bereits besteht: </w:t>
      </w:r>
      <w:r>
        <w:rPr>
          <w:b/>
          <w:bCs/>
        </w:rPr>
        <w:t>Die vollständige Löschung</w:t>
      </w:r>
      <w:r>
        <w:rPr/>
        <w:t xml:space="preserve"> aller darin gespeicherten Daten.</w:t>
      </w:r>
    </w:p>
    <w:p>
      <w:pPr>
        <w:pStyle w:val="Normal"/>
        <w:rPr/>
      </w:pPr>
      <w:r>
        <w:rPr/>
        <w:t xml:space="preserve">- Die </w:t>
      </w:r>
      <w:r>
        <w:rPr>
          <w:b/>
          <w:bCs/>
        </w:rPr>
        <w:t>Löschung sämtlicher ePA-Abrechnungsdaten</w:t>
      </w:r>
      <w:r>
        <w:rPr/>
        <w:t>, die durch meine Krankenkasse gespeichert wurden.</w:t>
      </w:r>
    </w:p>
    <w:p>
      <w:pPr>
        <w:pStyle w:val="Normal"/>
        <w:rPr/>
      </w:pPr>
      <w:r>
        <w:rPr/>
        <w:t>- Den **Widerspruch gegen jegliche zukünftige automatische Speicherung** meiner Gesundheitsdaten.</w:t>
      </w:r>
    </w:p>
    <w:p>
      <w:pPr>
        <w:pStyle w:val="Normal"/>
        <w:rPr/>
      </w:pPr>
      <w:r>
        <w:rPr/>
        <w:t xml:space="preserve">- Den </w:t>
      </w:r>
      <w:r>
        <w:rPr>
          <w:b/>
          <w:bCs/>
        </w:rPr>
        <w:t>Widerspruch gegen die Weitergabe meiner Daten für Forschungszwecke, KI-Training oder Statistiken</w:t>
      </w:r>
      <w:r>
        <w:rPr/>
        <w:t>.</w:t>
      </w:r>
    </w:p>
    <w:p>
      <w:pPr>
        <w:pStyle w:val="Normal"/>
        <w:rPr/>
      </w:pPr>
      <w:r>
        <w:rPr/>
        <w:t>- Eine schriftliche Bestätigung über die erfolgte Umsetzung meines Widerspruchs und meiner Löschungsaufforderung.</w:t>
      </w:r>
    </w:p>
    <w:p>
      <w:pPr>
        <w:pStyle w:val="Normal"/>
        <w:rPr/>
      </w:pPr>
      <w:r>
        <w:rPr/>
        <w:br/>
        <w:t>Rechtliche Grundlage:</w:t>
      </w:r>
    </w:p>
    <w:p>
      <w:pPr>
        <w:pStyle w:val="Normal"/>
        <w:rPr/>
      </w:pPr>
      <w:r>
        <w:rPr/>
        <w:t>Mein Widerspruch und Löschungsantrag basiert auf den geltenden Datenschutzgesetzen, insbesondere Art. 7 und 17 DSGVO, § 342 SGB V sowie § 20 Abs. 2 SGB X. Ich weise darauf hin, dass die Missachtung meines Widerspruchs rechtliche Konsequenzen nach sich ziehen kann.</w:t>
      </w:r>
    </w:p>
    <w:p>
      <w:pPr>
        <w:pStyle w:val="Normal"/>
        <w:rPr/>
      </w:pPr>
      <w:r>
        <w:rPr/>
        <w:br/>
        <w:t>Ich erwarte eine schriftliche Bestätigung dieses Widerspruchs und meiner Löschungsaufforderung innerhalb der gesetzlichen Frist von einem Monat. Sollten Sie meiner Aufforderung nicht nachkommen, behalte ich mir rechtliche Schritte vor.</w:t>
        <w:br/>
        <w:br/>
        <w:t>Mit freundlichen Grüßen,</w:t>
      </w:r>
    </w:p>
    <w:p>
      <w:pPr>
        <w:pStyle w:val="Normal"/>
        <w:rPr/>
      </w:pPr>
      <w:r>
        <w:rPr/>
        <w:t>Ort, Datum: ____________________________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Unterschrift: __________________________</w:t>
      </w:r>
    </w:p>
    <w:sectPr>
      <w:footerReference w:type="even" r:id="rId2"/>
      <w:footerReference w:type="default" r:id="rId3"/>
      <w:footerReference w:type="first" r:id="rId4"/>
      <w:type w:val="nextPage"/>
      <w:pgSz w:w="12240" w:h="15840"/>
      <w:pgMar w:left="1800" w:right="1800" w:gutter="0" w:header="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color w:val="999999"/>
      </w:rPr>
    </w:pPr>
    <w:r>
      <w:rPr>
        <w:color w:val="999999"/>
        <w:sz w:val="16"/>
      </w:rPr>
      <w:t xml:space="preserve">Dieses Dokument steht unter der Lizenz CC BY-NC 4.0. 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color w:val="999999"/>
      </w:rPr>
    </w:pPr>
    <w:r>
      <w:rPr>
        <w:color w:val="999999"/>
        <w:sz w:val="16"/>
      </w:rPr>
      <w:t xml:space="preserve">Dieses Dokument steht unter der Lizenz CC BY-NC 4.0. 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berschrift">
    <w:name w:val="Überschrift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Verzeichnis">
    <w:name w:val="Verzeichnis"/>
    <w:basedOn w:val="Normal"/>
    <w:qFormat/>
    <w:pPr>
      <w:suppressLineNumbers/>
    </w:pPr>
    <w:rPr>
      <w:rFonts w:cs="Noto Sans Devanagari"/>
    </w:rPr>
  </w:style>
  <w:style w:type="paragraph" w:styleId="Kopf-Fuzeile">
    <w:name w:val="Kopf-/Fußzeile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berschrift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KeineListe" w:default="1">
    <w:name w:val="Keine Liste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LibreOffice/24.2.7.2$Linux_X86_64 LibreOffice_project/420$Build-2</Application>
  <AppVersion>15.0000</AppVersion>
  <Pages>2</Pages>
  <Words>257</Words>
  <Characters>1734</Characters>
  <CharactersWithSpaces>1981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de-DE</dc:language>
  <cp:lastModifiedBy/>
  <dcterms:modified xsi:type="dcterms:W3CDTF">2025-02-08T23:17:59Z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